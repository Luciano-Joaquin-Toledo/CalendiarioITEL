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Técnico: Integración de Login con Google en una Página Web</w:t>
      </w:r>
    </w:p>
    <w:p>
      <w:pPr>
        <w:pStyle w:val="IntenseQuote"/>
      </w:pPr>
      <w:r>
        <w:t>(Versión 2.0 - Julio 2024)</w:t>
      </w:r>
    </w:p>
    <w:p>
      <w:r>
        <w:t>---</w:t>
      </w:r>
    </w:p>
    <w:p>
      <w:pPr>
        <w:pStyle w:val="Heading1"/>
      </w:pPr>
      <w:r>
        <w:t>1. Configuración del Proyecto en Google Cloud</w:t>
      </w:r>
    </w:p>
    <w:p>
      <w:r>
        <w:t>Objetivo: Generar las credenciales necesarias para autenticar usuarios.</w:t>
      </w:r>
    </w:p>
    <w:p>
      <w:pPr>
        <w:pStyle w:val="ListBullet"/>
      </w:pPr>
      <w:r>
        <w:t>**Crear un proyecto:**</w:t>
        <w:br/>
        <w:t>- Accede a https://console.cloud.google.com/.</w:t>
        <w:br/>
        <w:t>- Haz clic en “Crear Proyecto” y asigna un nombre (ej: "Login-Google-MiWeb").</w:t>
      </w:r>
    </w:p>
    <w:p>
      <w:pPr>
        <w:pStyle w:val="ListBullet"/>
      </w:pPr>
      <w:r>
        <w:t>**Configurar la pantalla de consentimiento:**</w:t>
        <w:br/>
        <w:t>- Menú lateral → APIs y Servicios → Pantalla de Consentimiento OAuth.</w:t>
        <w:br/>
        <w:t>- Tipo de usuario: Selecciona *Externo*.</w:t>
        <w:br/>
        <w:t>- Información básica:</w:t>
        <w:br/>
        <w:t xml:space="preserve">  - Nombre de la aplicación: Ej: "Mi Web".</w:t>
        <w:br/>
        <w:t xml:space="preserve">  - Correo de soporte: Ingresa tu email.</w:t>
        <w:br/>
        <w:t>- Scopes (Permisos):</w:t>
        <w:br/>
        <w:t xml:space="preserve">  - Añade manualmente:</w:t>
        <w:br/>
        <w:t xml:space="preserve">    - https://www.googleapis.com/auth/userinfo.email</w:t>
        <w:br/>
        <w:t xml:space="preserve">    - https://www.googleapis.com/auth/userinfo.profile</w:t>
        <w:br/>
        <w:t>- Completa los pasos hasta “Guardar y Continuar”.</w:t>
      </w:r>
    </w:p>
    <w:p>
      <w:pPr>
        <w:pStyle w:val="ListBullet"/>
      </w:pPr>
      <w:r>
        <w:t>**Generar credenciales OAuth 2.0:**</w:t>
        <w:br/>
        <w:t>- Menú lateral → APIs y Servicios → Credenciales.</w:t>
        <w:br/>
        <w:t>- Haz clic en + Crear Credenciales → ID de Cliente OAuth.</w:t>
        <w:br/>
        <w:t>- Tipo de aplicación: Aplicación Web.</w:t>
        <w:br/>
        <w:t>- URI de redireccionamiento autorizados:</w:t>
        <w:br/>
        <w:t xml:space="preserve">  - Desarrollo: http://localhost:3000/auth/google/callback</w:t>
        <w:br/>
        <w:t xml:space="preserve">  - Producción: https://tudominio.com/auth/google/callback</w:t>
        <w:br/>
        <w:t>- Client ID: Copia el valor generado (ej: 1234-xxxx.apps.googleusercontent.com).</w:t>
      </w:r>
    </w:p>
    <w:p>
      <w:pPr>
        <w:pStyle w:val="Heading1"/>
      </w:pPr>
      <w:r>
        <w:t>2. Implementación en el Frontend</w:t>
      </w:r>
    </w:p>
    <w:p>
      <w:r>
        <w:t>Objetivo: Mostrar el botón de Google y manejar la respuesta de autenticación.</w:t>
      </w:r>
    </w:p>
    <w:p>
      <w:pPr>
        <w:pStyle w:val="Heading2"/>
      </w:pPr>
      <w:r>
        <w:t>Código HTML</w:t>
      </w:r>
    </w:p>
    <w:p>
      <w:pPr>
        <w:pStyle w:val="IntenseQuote"/>
      </w:pPr>
      <w:r>
        <w:t>&lt;!-- Botón personalizado --&gt;</w:t>
        <w:br/>
        <w:t>&lt;button id="btn-google-login" class="custom-google-btn"&gt;</w:t>
        <w:br/>
        <w:t xml:space="preserve">   &lt;img src="ruta/al/icono-google.png" alt="Google Icon"&gt;</w:t>
        <w:br/>
        <w:t xml:space="preserve">   Continuar con Google</w:t>
        <w:br/>
        <w:t>&lt;/button&gt;</w:t>
        <w:br/>
        <w:br/>
        <w:t>&lt;!-- Cargar biblioteca de Google --&gt;</w:t>
        <w:br/>
        <w:t>&lt;script src="https://accounts.google.com/gsi/client"&gt;&lt;/script&gt;</w:t>
      </w:r>
    </w:p>
    <w:p>
      <w:pPr>
        <w:pStyle w:val="Heading2"/>
      </w:pPr>
      <w:r>
        <w:t>JavaScript</w:t>
      </w:r>
    </w:p>
    <w:p>
      <w:pPr>
        <w:pStyle w:val="IntenseQuote"/>
      </w:pPr>
      <w:r>
        <w:t>document.getElementById("btn-google-login").addEventListener("click", () =&gt; {</w:t>
        <w:br/>
        <w:t xml:space="preserve">  google.accounts.id.initialize({</w:t>
        <w:br/>
        <w:t xml:space="preserve">    client_id: "TU_CLIENT_ID.apps.googleusercontent.com",</w:t>
        <w:br/>
        <w:t xml:space="preserve">    callback: (response) =&gt; {</w:t>
        <w:br/>
        <w:t xml:space="preserve">      const token = response.credential;</w:t>
        <w:br/>
        <w:t xml:space="preserve">      fetch("/auth/google",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token })</w:t>
        <w:br/>
        <w:t xml:space="preserve">      })</w:t>
        <w:br/>
        <w:t xml:space="preserve">      .then(res =&gt; res.json())</w:t>
        <w:br/>
        <w:t xml:space="preserve">      .then(data =&gt; {</w:t>
        <w:br/>
        <w:t xml:space="preserve">        if (data.success) window.location.href = "/dashboard";</w:t>
        <w:br/>
        <w:t xml:space="preserve">        else alert("Error: " + data.error);</w:t>
        <w:br/>
        <w:t xml:space="preserve">      });</w:t>
        <w:br/>
        <w:t xml:space="preserve">    }</w:t>
        <w:br/>
        <w:t xml:space="preserve">  });</w:t>
        <w:br/>
        <w:t xml:space="preserve">  google.accounts.id.prompt();</w:t>
        <w:br/>
        <w:t>});</w:t>
      </w:r>
    </w:p>
    <w:p>
      <w:pPr>
        <w:pStyle w:val="Heading1"/>
      </w:pPr>
      <w:r>
        <w:t>3. Backend: Verificación del Token (Node.js/Express)</w:t>
      </w:r>
    </w:p>
    <w:p>
      <w:r>
        <w:t>Objetivo: Validar el token recibido y autenticar al usuario.</w:t>
      </w:r>
    </w:p>
    <w:p>
      <w:pPr>
        <w:pStyle w:val="Heading2"/>
      </w:pPr>
      <w:r>
        <w:t>Dependencias requeridas</w:t>
      </w:r>
    </w:p>
    <w:p>
      <w:pPr>
        <w:pStyle w:val="IntenseQuote"/>
      </w:pPr>
      <w:r>
        <w:t>npm install express google-auth-library</w:t>
      </w:r>
    </w:p>
    <w:p>
      <w:pPr>
        <w:pStyle w:val="Heading2"/>
      </w:pPr>
      <w:r>
        <w:t>Código del Endpoint</w:t>
      </w:r>
    </w:p>
    <w:p>
      <w:pPr>
        <w:pStyle w:val="IntenseQuote"/>
      </w:pPr>
      <w:r>
        <w:t>const express = require("express");</w:t>
        <w:br/>
        <w:t>const { OAuth2Client } = require("google-auth-library");</w:t>
        <w:br/>
        <w:t>const app = express();</w:t>
        <w:br/>
        <w:t>const client = new OAuth2Client("TU_CLIENT_ID");</w:t>
        <w:br/>
        <w:br/>
        <w:t>app.use(express.json());</w:t>
        <w:br/>
        <w:br/>
        <w:t>app.post("/auth/google", async (req, res) =&gt; {</w:t>
        <w:br/>
        <w:t xml:space="preserve">  try {</w:t>
        <w:br/>
        <w:t xml:space="preserve">    const { token } = req.body;</w:t>
        <w:br/>
        <w:br/>
        <w:t xml:space="preserve">    const ticket = await client.verifyIdToken({</w:t>
        <w:br/>
        <w:t xml:space="preserve">      idToken: token,</w:t>
        <w:br/>
        <w:t xml:space="preserve">      audience: "TU_CLIENT_ID"</w:t>
        <w:br/>
        <w:t xml:space="preserve">    });</w:t>
        <w:br/>
        <w:br/>
        <w:t xml:space="preserve">    const payload = ticket.getPayload();</w:t>
        <w:br/>
        <w:t xml:space="preserve">    const userData = {</w:t>
        <w:br/>
        <w:t xml:space="preserve">      id: payload.sub,</w:t>
        <w:br/>
        <w:t xml:space="preserve">      email: payload.email,</w:t>
        <w:br/>
        <w:t xml:space="preserve">      name: payload.name,</w:t>
        <w:br/>
        <w:t xml:space="preserve">      picture: payload.picture</w:t>
        <w:br/>
        <w:t xml:space="preserve">    };</w:t>
        <w:br/>
        <w:br/>
        <w:t xml:space="preserve">    res.json({ success: true, user: userData });</w:t>
        <w:br/>
        <w:br/>
        <w:t xml:space="preserve">  } catch (error) {</w:t>
        <w:br/>
        <w:t xml:space="preserve">    console.error("Error en autenticación:", error);</w:t>
        <w:br/>
        <w:t xml:space="preserve">    res.status(401).json({ success: false, error: "Token inválido" });</w:t>
        <w:br/>
        <w:t xml:space="preserve">  }</w:t>
        <w:br/>
        <w:t>});</w:t>
        <w:br/>
        <w:br/>
        <w:t>app.listen(3000, () =&gt; console.log("Servidor en puerto 3000"));</w:t>
      </w:r>
    </w:p>
    <w:p>
      <w:pPr>
        <w:pStyle w:val="Heading1"/>
      </w:pPr>
      <w:r>
        <w:t>4. Consideraciones Clave</w:t>
      </w:r>
    </w:p>
    <w:p>
      <w:pPr>
        <w:pStyle w:val="ListBullet"/>
      </w:pPr>
      <w:r>
        <w:t>**Seguridad:**</w:t>
        <w:br/>
        <w:t>- HTTPS Obligatorio: En producción, usa certificados SSL.</w:t>
        <w:br/>
        <w:t>- Validar el Audience: debe coincidir con tu Client ID.</w:t>
      </w:r>
    </w:p>
    <w:p>
      <w:pPr>
        <w:pStyle w:val="ListBullet"/>
      </w:pPr>
      <w:r>
        <w:t>**Errores Comunes:**</w:t>
        <w:br/>
        <w:t>- Error 401 (Token Inválido): Token expirado o Client ID incorrecto.</w:t>
        <w:br/>
        <w:t>- Error 400 (Redirect URI Mismatch): Las URIs no coinciden con las configuradas en Google Cloud.</w:t>
      </w:r>
    </w:p>
    <w:p>
      <w:pPr>
        <w:pStyle w:val="Heading1"/>
      </w:pPr>
      <w:r>
        <w:t>5. Personalización y Mejoras</w:t>
      </w:r>
    </w:p>
    <w:p>
      <w:pPr>
        <w:pStyle w:val="ListBullet"/>
      </w:pPr>
      <w:r>
        <w:t>- Diseño del Botón: Usa CSS personalizado.</w:t>
      </w:r>
    </w:p>
    <w:p>
      <w:pPr>
        <w:pStyle w:val="ListBullet"/>
      </w:pPr>
      <w:r>
        <w:t>- Manejo de Sesiones: Usa JWT o cookies seguras.</w:t>
      </w:r>
    </w:p>
    <w:p>
      <w:pPr>
        <w:pStyle w:val="ListBullet"/>
      </w:pPr>
      <w:r>
        <w:t>- Registro en Base de Datos: Guarda `userData.id` como ID único.</w:t>
      </w:r>
    </w:p>
    <w:p>
      <w:pPr>
        <w:pStyle w:val="Heading1"/>
      </w:pPr>
      <w:r>
        <w:t>Recursos Adicionales</w:t>
      </w:r>
    </w:p>
    <w:p>
      <w:pPr>
        <w:pStyle w:val="ListBullet"/>
      </w:pPr>
      <w:r>
        <w:t>Guía de Google Identity Services: https://developers.google.com/identity/gsi/web</w:t>
      </w:r>
    </w:p>
    <w:p>
      <w:pPr>
        <w:pStyle w:val="ListBullet"/>
      </w:pPr>
      <w:r>
        <w:t>OAuth2 en Node.js: https://github.com/googleapis/google-auth-library-nodejs</w:t>
      </w:r>
    </w:p>
    <w:p>
      <w:pPr>
        <w:pStyle w:val="ListBullet"/>
      </w:pPr>
      <w:r>
        <w:t>Soporte Técnico: soporte@midominio.com</w:t>
      </w:r>
    </w:p>
    <w:p>
      <w:r>
        <w:t>---</w:t>
      </w:r>
    </w:p>
    <w:p>
      <w:r>
        <w:t>*Documento creado por [Tu Nombre o Equipo] - © 2024*</w:t>
      </w:r>
    </w:p>
    <w:p>
      <w:r>
        <w:t>*Última revisión: 15/07/2024*</w:t>
      </w:r>
    </w:p>
    <w:p>
      <w:r>
        <w:t>*Nota: Este documento está optimizado para copiar y pegar en Word. Usa la función "Pegar como texto sin formato" y ajusta los estilos según tus necesidades.*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